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 need the text of the academic paper to complete your request.  Please provide the text, and I will then:</w:t>
        <w:br/>
        <w:br/>
        <w:t>1. **Analyze the Document:** I will identify the document type (research article, literature review, etc.), section headings, paragraph counts, tables, figures, and formatting details (fonts, line spacing, indentation, headers/footers, page numbers, lists, and heading styles).  I will provide this analysis in a structured format, easily adaptable to a DOCX document.</w:t>
        <w:br/>
        <w:br/>
        <w:t>2. **Develop a Translation Strategy:** Based on your specified target language and audience, I will outline a comprehensive translation strategy including considerations for specialized terminology, style, tone, quality assurance, and the use of CAT tools. This will also be presented in a structured format.</w:t>
        <w:br/>
        <w:br/>
        <w:t>3. **Provide a structured output suitable for DOCX creation:** The output will be formatted in such a way that it can be easily copied and pasted into a word processor like Microsoft Word and then formatted into a DOCX file maintaining the original document's structure.  The provided structure will include clear markers for different sections, headings, paragraphs, lists, tables, figures and formatting elements.</w:t>
        <w:br/>
        <w:br/>
        <w:br/>
        <w:t>Example of Structured Output (Illustrative):</w:t>
        <w:br/>
        <w:br/>
        <w:t>```</w:t>
        <w:br/>
        <w:t>Document Type: Research Article</w:t>
        <w:br/>
        <w:br/>
        <w:t>Sections:</w:t>
        <w:br/>
        <w:t xml:space="preserve">  Abstract:</w:t>
        <w:br/>
        <w:t xml:space="preserve">    Paragraphs: 3</w:t>
        <w:br/>
        <w:t xml:space="preserve">    Formatting: Font: Times New Roman, Size: 12, Line Spacing: 1.5</w:t>
        <w:br/>
        <w:t xml:space="preserve">  Introduction:</w:t>
        <w:br/>
        <w:t xml:space="preserve">    Paragraphs: 5</w:t>
        <w:br/>
        <w:t xml:space="preserve">    Formatting: Font: Times New Roman, Size: 12, Line Spacing: 1.5</w:t>
        <w:br/>
        <w:t xml:space="preserve">  Methods:</w:t>
        <w:br/>
        <w:t xml:space="preserve">    Paragraphs: 4</w:t>
        <w:br/>
        <w:t xml:space="preserve">    Tables: 1 (rows: 5, columns: 3, caption: "Participant Demographics")</w:t>
        <w:br/>
        <w:t xml:space="preserve">    Formatting: Font: Times New Roman, Size: 12, Line Spacing: 1.5</w:t>
        <w:br/>
        <w:t xml:space="preserve">  Results:</w:t>
        <w:br/>
        <w:t xml:space="preserve">    Paragraphs: 6</w:t>
        <w:br/>
        <w:t xml:space="preserve">    Figures: 2 (Figure 1: Bar Chart, Figure 2: Scatter Plot)</w:t>
        <w:br/>
        <w:t xml:space="preserve">    Formatting: Font: Times New Roman, Size: 12, Line Spacing: 1.5</w:t>
        <w:br/>
        <w:t xml:space="preserve">  Discussion:</w:t>
        <w:br/>
        <w:t xml:space="preserve">    Paragraphs: 7</w:t>
        <w:br/>
        <w:t xml:space="preserve">    Formatting: Font: Times New Roman, Size: 12, Line Spacing: 1.5</w:t>
        <w:br/>
        <w:t xml:space="preserve">  Conclusion:</w:t>
        <w:br/>
        <w:t xml:space="preserve">    Paragraphs: 2</w:t>
        <w:br/>
        <w:t xml:space="preserve">    Formatting: Font: Times New Roman, Size: 12, Line Spacing: 1.5</w:t>
        <w:br/>
        <w:t xml:space="preserve">  References:</w:t>
        <w:br/>
        <w:t xml:space="preserve">    Paragraphs:  [Number of paragraphs]</w:t>
        <w:br/>
        <w:t xml:space="preserve">    Formatting: Font: Times New Roman, Size: 12, Line Spacing: Single</w:t>
        <w:br/>
        <w:br/>
        <w:br/>
        <w:t>Translation Strategy:</w:t>
        <w:br/>
        <w:t xml:space="preserve">  Target Language: [Specify Target Language]</w:t>
        <w:br/>
        <w:t xml:space="preserve">  Target Audience: [Specify Target Audience]</w:t>
        <w:br/>
        <w:t xml:space="preserve">  Glossary:  [List of key terms and their translations]</w:t>
        <w:br/>
        <w:t xml:space="preserve">  Quality Assurance: [Outline of QA process]</w:t>
        <w:br/>
        <w:t xml:space="preserve">  CAT Tools: [Mention CAT tools to be used]</w:t>
        <w:br/>
        <w:br/>
        <w:t>```</w:t>
        <w:br/>
        <w:br/>
        <w:t>This structured output, once populated with the details from your document, would allow you to easily recreate the DOCX file using a word processor.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